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150B6" w14:textId="05190D69" w:rsidR="005771E1" w:rsidRPr="004D195E" w:rsidRDefault="00143A6D">
      <w:pPr>
        <w:pStyle w:val="aa"/>
        <w:rPr>
          <w:lang w:val="ru-RU"/>
        </w:rPr>
      </w:pPr>
      <w:r w:rsidRPr="00175394">
        <w:rPr>
          <w:lang w:val="ru-RU"/>
        </w:rPr>
        <w:t>Практическая работа</w:t>
      </w:r>
      <w:r w:rsidR="004D195E" w:rsidRPr="004D195E">
        <w:rPr>
          <w:lang w:val="ru-RU"/>
        </w:rPr>
        <w:t xml:space="preserve"> </w:t>
      </w:r>
      <w:r w:rsidR="004D195E">
        <w:rPr>
          <w:lang w:val="ru-RU"/>
        </w:rPr>
        <w:t>№2</w:t>
      </w:r>
    </w:p>
    <w:p w14:paraId="1F0248AF" w14:textId="77777777" w:rsidR="005771E1" w:rsidRPr="00175394" w:rsidRDefault="00143A6D">
      <w:pPr>
        <w:pStyle w:val="1"/>
        <w:rPr>
          <w:lang w:val="ru-RU"/>
        </w:rPr>
      </w:pPr>
      <w:r w:rsidRPr="00175394">
        <w:rPr>
          <w:lang w:val="ru-RU"/>
        </w:rPr>
        <w:t>Тема: Разработка перечня артефактов и протоколов проекта</w:t>
      </w:r>
    </w:p>
    <w:p w14:paraId="35AB3113" w14:textId="77777777" w:rsidR="005771E1" w:rsidRPr="00175394" w:rsidRDefault="00143A6D">
      <w:pPr>
        <w:pStyle w:val="21"/>
        <w:rPr>
          <w:lang w:val="ru-RU"/>
        </w:rPr>
      </w:pPr>
      <w:r w:rsidRPr="00175394">
        <w:rPr>
          <w:lang w:val="ru-RU"/>
        </w:rPr>
        <w:t>Цель работы:</w:t>
      </w:r>
    </w:p>
    <w:p w14:paraId="03867508" w14:textId="77777777" w:rsidR="005771E1" w:rsidRPr="00175394" w:rsidRDefault="00143A6D">
      <w:pPr>
        <w:rPr>
          <w:lang w:val="ru-RU"/>
        </w:rPr>
      </w:pPr>
      <w:r w:rsidRPr="00175394">
        <w:rPr>
          <w:lang w:val="ru-RU"/>
        </w:rPr>
        <w:t>Научиться разрабатывать перечень артефактов и протоколов для успешного управления проектом и документирования его ключевых этапов.</w:t>
      </w:r>
    </w:p>
    <w:p w14:paraId="77842114" w14:textId="667F10C0" w:rsidR="005771E1" w:rsidRPr="00175394" w:rsidRDefault="004D195E">
      <w:pPr>
        <w:rPr>
          <w:lang w:val="ru-RU"/>
        </w:rPr>
      </w:pPr>
      <w:r w:rsidRPr="004D195E">
        <w:rPr>
          <w:lang w:val="ru-RU"/>
        </w:rPr>
        <w:t xml:space="preserve">1. Выбор проекта: </w:t>
      </w:r>
      <w:r w:rsidRPr="004D195E">
        <w:rPr>
          <w:lang w:val="ru-RU"/>
        </w:rPr>
        <w:br/>
        <w:t>Проект разработки веб-приложения для онлайн-магазина.</w:t>
      </w:r>
      <w:r w:rsidRPr="004D195E">
        <w:rPr>
          <w:lang w:val="ru-RU"/>
        </w:rPr>
        <w:br/>
      </w:r>
      <w:r w:rsidRPr="004D195E">
        <w:rPr>
          <w:lang w:val="ru-RU"/>
        </w:rPr>
        <w:br/>
        <w:t xml:space="preserve">2. Основные артефакты и протоколы: </w:t>
      </w:r>
      <w:r w:rsidRPr="004D195E">
        <w:rPr>
          <w:lang w:val="ru-RU"/>
        </w:rPr>
        <w:br/>
        <w:t xml:space="preserve">- Техническое задание (ТЗ) </w:t>
      </w:r>
      <w:r w:rsidRPr="004D195E">
        <w:rPr>
          <w:lang w:val="ru-RU"/>
        </w:rPr>
        <w:br/>
        <w:t xml:space="preserve">- Архитектура системы </w:t>
      </w:r>
      <w:r w:rsidRPr="004D195E">
        <w:rPr>
          <w:lang w:val="ru-RU"/>
        </w:rPr>
        <w:br/>
        <w:t xml:space="preserve">- Дизайн интерфейса </w:t>
      </w:r>
      <w:r w:rsidRPr="004D195E">
        <w:rPr>
          <w:lang w:val="ru-RU"/>
        </w:rPr>
        <w:br/>
        <w:t xml:space="preserve">- База данных </w:t>
      </w:r>
      <w:r w:rsidRPr="004D195E">
        <w:rPr>
          <w:lang w:val="ru-RU"/>
        </w:rPr>
        <w:br/>
        <w:t xml:space="preserve">- Код программы </w:t>
      </w:r>
      <w:r w:rsidRPr="004D195E">
        <w:rPr>
          <w:lang w:val="ru-RU"/>
        </w:rPr>
        <w:br/>
        <w:t xml:space="preserve">- Документация пользователя </w:t>
      </w:r>
      <w:r w:rsidRPr="004D195E">
        <w:rPr>
          <w:lang w:val="ru-RU"/>
        </w:rPr>
        <w:br/>
        <w:t xml:space="preserve">- Протоколы совещаний </w:t>
      </w:r>
      <w:r w:rsidRPr="004D195E">
        <w:rPr>
          <w:lang w:val="ru-RU"/>
        </w:rPr>
        <w:br/>
        <w:t xml:space="preserve">- Протоколы изменений требований </w:t>
      </w:r>
      <w:r w:rsidRPr="004D195E">
        <w:rPr>
          <w:lang w:val="ru-RU"/>
        </w:rPr>
        <w:br/>
      </w:r>
      <w:r w:rsidRPr="004D195E">
        <w:rPr>
          <w:lang w:val="ru-RU"/>
        </w:rPr>
        <w:br/>
        <w:t>3. Перечень артефактов с описанием их роли:</w:t>
      </w:r>
      <w:r w:rsidRPr="004D195E">
        <w:rPr>
          <w:lang w:val="ru-RU"/>
        </w:rPr>
        <w:br/>
      </w:r>
      <w:r w:rsidRPr="004D195E">
        <w:rPr>
          <w:lang w:val="ru-RU"/>
        </w:rPr>
        <w:br/>
      </w:r>
      <w:r w:rsidR="00AD32A3">
        <w:rPr>
          <w:lang w:val="ru-RU"/>
        </w:rPr>
        <w:t xml:space="preserve">- </w:t>
      </w:r>
      <w:r w:rsidRPr="004D195E">
        <w:rPr>
          <w:lang w:val="ru-RU"/>
        </w:rPr>
        <w:t xml:space="preserve">Техническое задание (ТЗ): </w:t>
      </w:r>
      <w:r w:rsidRPr="004D195E">
        <w:rPr>
          <w:lang w:val="ru-RU"/>
        </w:rPr>
        <w:br/>
      </w:r>
      <w:r w:rsidRPr="004D195E">
        <w:t> </w:t>
      </w:r>
      <w:r w:rsidRPr="004D195E">
        <w:rPr>
          <w:lang w:val="ru-RU"/>
        </w:rPr>
        <w:t>Определяет функциональные и нефункциональные требования к проекту.</w:t>
      </w:r>
      <w:r w:rsidRPr="004D195E">
        <w:rPr>
          <w:lang w:val="ru-RU"/>
        </w:rPr>
        <w:br/>
      </w:r>
      <w:r w:rsidRPr="004D195E">
        <w:rPr>
          <w:lang w:val="ru-RU"/>
        </w:rPr>
        <w:br/>
      </w:r>
      <w:r w:rsidR="00AD32A3">
        <w:rPr>
          <w:lang w:val="ru-RU"/>
        </w:rPr>
        <w:t xml:space="preserve">- </w:t>
      </w:r>
      <w:r w:rsidRPr="004D195E">
        <w:rPr>
          <w:lang w:val="ru-RU"/>
        </w:rPr>
        <w:t xml:space="preserve">Архитектура системы: </w:t>
      </w:r>
      <w:r w:rsidRPr="004D195E">
        <w:rPr>
          <w:lang w:val="ru-RU"/>
        </w:rPr>
        <w:br/>
      </w:r>
      <w:r w:rsidRPr="004D195E">
        <w:t> </w:t>
      </w:r>
      <w:r w:rsidRPr="004D195E">
        <w:rPr>
          <w:lang w:val="ru-RU"/>
        </w:rPr>
        <w:t>Описывает общую структуру системы, взаимосвязи компонентов и технологии, используемые в разработке.</w:t>
      </w:r>
      <w:r w:rsidRPr="004D195E">
        <w:rPr>
          <w:lang w:val="ru-RU"/>
        </w:rPr>
        <w:br/>
      </w:r>
      <w:r w:rsidRPr="004D195E">
        <w:rPr>
          <w:lang w:val="ru-RU"/>
        </w:rPr>
        <w:br/>
      </w:r>
      <w:r w:rsidR="00AD32A3">
        <w:rPr>
          <w:lang w:val="ru-RU"/>
        </w:rPr>
        <w:t xml:space="preserve">- </w:t>
      </w:r>
      <w:r w:rsidRPr="004D195E">
        <w:rPr>
          <w:lang w:val="ru-RU"/>
        </w:rPr>
        <w:t xml:space="preserve">Дизайн интерфейса: </w:t>
      </w:r>
      <w:r w:rsidRPr="004D195E">
        <w:rPr>
          <w:lang w:val="ru-RU"/>
        </w:rPr>
        <w:br/>
        <w:t>Визуальное представление приложения, включая макеты страниц и элементов интерфейса.</w:t>
      </w:r>
      <w:r w:rsidRPr="004D195E">
        <w:rPr>
          <w:lang w:val="ru-RU"/>
        </w:rPr>
        <w:br/>
      </w:r>
      <w:r w:rsidRPr="004D195E">
        <w:rPr>
          <w:lang w:val="ru-RU"/>
        </w:rPr>
        <w:br/>
      </w:r>
      <w:r w:rsidR="00AD32A3">
        <w:rPr>
          <w:lang w:val="ru-RU"/>
        </w:rPr>
        <w:t xml:space="preserve">- </w:t>
      </w:r>
      <w:r w:rsidRPr="004D195E">
        <w:rPr>
          <w:lang w:val="ru-RU"/>
        </w:rPr>
        <w:t xml:space="preserve">База данных: </w:t>
      </w:r>
      <w:r w:rsidRPr="004D195E">
        <w:rPr>
          <w:lang w:val="ru-RU"/>
        </w:rPr>
        <w:br/>
        <w:t>Описание структуры хранения данных, таблиц и связей между ними.</w:t>
      </w:r>
      <w:r w:rsidRPr="004D195E">
        <w:rPr>
          <w:lang w:val="ru-RU"/>
        </w:rPr>
        <w:br/>
      </w:r>
      <w:r w:rsidRPr="004D195E">
        <w:rPr>
          <w:lang w:val="ru-RU"/>
        </w:rPr>
        <w:br/>
      </w:r>
      <w:r w:rsidR="00AD32A3">
        <w:rPr>
          <w:lang w:val="ru-RU"/>
        </w:rPr>
        <w:t xml:space="preserve">- </w:t>
      </w:r>
      <w:r w:rsidRPr="004D195E">
        <w:rPr>
          <w:lang w:val="ru-RU"/>
        </w:rPr>
        <w:t xml:space="preserve">Код программы: </w:t>
      </w:r>
      <w:r w:rsidRPr="004D195E">
        <w:rPr>
          <w:lang w:val="ru-RU"/>
        </w:rPr>
        <w:br/>
        <w:t>Непосредственно реализующее приложение, написанное на выбранном языке программирования.</w:t>
      </w:r>
      <w:r w:rsidRPr="004D195E">
        <w:rPr>
          <w:lang w:val="ru-RU"/>
        </w:rPr>
        <w:br/>
      </w:r>
      <w:r w:rsidRPr="004D195E">
        <w:rPr>
          <w:lang w:val="ru-RU"/>
        </w:rPr>
        <w:br/>
      </w:r>
      <w:r w:rsidR="00AD32A3">
        <w:rPr>
          <w:lang w:val="ru-RU"/>
        </w:rPr>
        <w:lastRenderedPageBreak/>
        <w:t xml:space="preserve">- </w:t>
      </w:r>
      <w:r w:rsidRPr="004D195E">
        <w:rPr>
          <w:lang w:val="ru-RU"/>
        </w:rPr>
        <w:t xml:space="preserve">Документация пользователя: </w:t>
      </w:r>
      <w:r w:rsidRPr="004D195E">
        <w:rPr>
          <w:lang w:val="ru-RU"/>
        </w:rPr>
        <w:br/>
        <w:t>Инструкции и руководства по использованию приложения.</w:t>
      </w:r>
      <w:r w:rsidRPr="004D195E">
        <w:rPr>
          <w:lang w:val="ru-RU"/>
        </w:rPr>
        <w:br/>
      </w:r>
      <w:r w:rsidRPr="004D195E">
        <w:rPr>
          <w:lang w:val="ru-RU"/>
        </w:rPr>
        <w:br/>
      </w:r>
      <w:r w:rsidR="00AD32A3">
        <w:rPr>
          <w:lang w:val="ru-RU"/>
        </w:rPr>
        <w:t xml:space="preserve">- </w:t>
      </w:r>
      <w:r w:rsidRPr="004D195E">
        <w:rPr>
          <w:lang w:val="ru-RU"/>
        </w:rPr>
        <w:t xml:space="preserve">Протоколы совещаний: </w:t>
      </w:r>
      <w:r w:rsidRPr="004D195E">
        <w:rPr>
          <w:lang w:val="ru-RU"/>
        </w:rPr>
        <w:br/>
        <w:t>Записи о проведенных встречах, обсуждаемых вопросах, принятых решениях и назначенных задачах.</w:t>
      </w:r>
      <w:r w:rsidRPr="004D195E">
        <w:rPr>
          <w:lang w:val="ru-RU"/>
        </w:rPr>
        <w:br/>
      </w:r>
      <w:r w:rsidRPr="004D195E">
        <w:rPr>
          <w:lang w:val="ru-RU"/>
        </w:rPr>
        <w:br/>
      </w:r>
      <w:r w:rsidR="00AD32A3">
        <w:rPr>
          <w:lang w:val="ru-RU"/>
        </w:rPr>
        <w:t xml:space="preserve">- </w:t>
      </w:r>
      <w:r w:rsidRPr="004D195E">
        <w:rPr>
          <w:lang w:val="ru-RU"/>
        </w:rPr>
        <w:t xml:space="preserve">Протоколы изменений требований: </w:t>
      </w:r>
      <w:r w:rsidRPr="004D195E">
        <w:rPr>
          <w:lang w:val="ru-RU"/>
        </w:rPr>
        <w:br/>
        <w:t>Документы, фиксирующие все измен</w:t>
      </w:r>
      <w:r w:rsidR="00AD32A3">
        <w:rPr>
          <w:lang w:val="ru-RU"/>
        </w:rPr>
        <w:t>ен</w:t>
      </w:r>
      <w:r w:rsidRPr="004D195E">
        <w:rPr>
          <w:lang w:val="ru-RU"/>
        </w:rPr>
        <w:t>ия в требованиях к проекту на протяжении всего его жизненного цикла.</w:t>
      </w:r>
      <w:r w:rsidRPr="004D195E">
        <w:rPr>
          <w:lang w:val="ru-RU"/>
        </w:rPr>
        <w:br/>
      </w:r>
      <w:r w:rsidRPr="004D195E">
        <w:rPr>
          <w:lang w:val="ru-RU"/>
        </w:rPr>
        <w:br/>
        <w:t>4. Пример протокола совещания и изменения требований:</w:t>
      </w:r>
      <w:r w:rsidRPr="004D195E">
        <w:rPr>
          <w:lang w:val="ru-RU"/>
        </w:rPr>
        <w:br/>
      </w:r>
      <w:r w:rsidRPr="004D195E">
        <w:rPr>
          <w:lang w:val="ru-RU"/>
        </w:rPr>
        <w:br/>
        <w:t xml:space="preserve">Протокол совещания </w:t>
      </w:r>
      <w:r w:rsidRPr="004D195E">
        <w:rPr>
          <w:lang w:val="ru-RU"/>
        </w:rPr>
        <w:br/>
        <w:t>Дата: 1</w:t>
      </w:r>
      <w:r w:rsidR="00AD32A3">
        <w:rPr>
          <w:lang w:val="ru-RU"/>
        </w:rPr>
        <w:t>8</w:t>
      </w:r>
      <w:r w:rsidRPr="004D195E">
        <w:rPr>
          <w:lang w:val="ru-RU"/>
        </w:rPr>
        <w:t xml:space="preserve"> </w:t>
      </w:r>
      <w:r w:rsidR="00AD32A3">
        <w:rPr>
          <w:lang w:val="ru-RU"/>
        </w:rPr>
        <w:t>ноября</w:t>
      </w:r>
      <w:r w:rsidRPr="004D195E">
        <w:rPr>
          <w:lang w:val="ru-RU"/>
        </w:rPr>
        <w:t xml:space="preserve"> 20</w:t>
      </w:r>
      <w:r w:rsidR="00AD32A3">
        <w:rPr>
          <w:lang w:val="ru-RU"/>
        </w:rPr>
        <w:t>24</w:t>
      </w:r>
      <w:r w:rsidRPr="004D195E">
        <w:rPr>
          <w:lang w:val="ru-RU"/>
        </w:rPr>
        <w:br/>
        <w:t xml:space="preserve">Время: 10:00 - 11:00 </w:t>
      </w:r>
      <w:r w:rsidRPr="004D195E">
        <w:rPr>
          <w:lang w:val="ru-RU"/>
        </w:rPr>
        <w:br/>
        <w:t xml:space="preserve">Место: Офис компании </w:t>
      </w:r>
      <w:r w:rsidRPr="004D195E">
        <w:rPr>
          <w:lang w:val="ru-RU"/>
        </w:rPr>
        <w:br/>
        <w:t xml:space="preserve">Участники: </w:t>
      </w:r>
      <w:r w:rsidRPr="004D195E">
        <w:rPr>
          <w:lang w:val="ru-RU"/>
        </w:rPr>
        <w:br/>
        <w:t xml:space="preserve">- </w:t>
      </w:r>
      <w:r w:rsidR="00AD32A3">
        <w:rPr>
          <w:lang w:val="ru-RU"/>
        </w:rPr>
        <w:t>Суворова А.В</w:t>
      </w:r>
      <w:r w:rsidRPr="004D195E">
        <w:rPr>
          <w:lang w:val="ru-RU"/>
        </w:rPr>
        <w:t xml:space="preserve">. (руководитель проекта) </w:t>
      </w:r>
      <w:r w:rsidRPr="004D195E">
        <w:rPr>
          <w:lang w:val="ru-RU"/>
        </w:rPr>
        <w:br/>
        <w:t xml:space="preserve">- </w:t>
      </w:r>
      <w:r w:rsidR="00AD32A3">
        <w:rPr>
          <w:lang w:val="ru-RU"/>
        </w:rPr>
        <w:t>Попова М.В</w:t>
      </w:r>
      <w:r w:rsidRPr="004D195E">
        <w:rPr>
          <w:lang w:val="ru-RU"/>
        </w:rPr>
        <w:t xml:space="preserve">. (аналитик) </w:t>
      </w:r>
      <w:r w:rsidRPr="004D195E">
        <w:rPr>
          <w:lang w:val="ru-RU"/>
        </w:rPr>
        <w:br/>
        <w:t xml:space="preserve">- </w:t>
      </w:r>
      <w:r w:rsidR="00AD32A3">
        <w:rPr>
          <w:lang w:val="ru-RU"/>
        </w:rPr>
        <w:t>Юсупова К.А</w:t>
      </w:r>
      <w:r w:rsidRPr="004D195E">
        <w:rPr>
          <w:lang w:val="ru-RU"/>
        </w:rPr>
        <w:t xml:space="preserve">. (разработчик) </w:t>
      </w:r>
      <w:r w:rsidRPr="004D195E">
        <w:rPr>
          <w:lang w:val="ru-RU"/>
        </w:rPr>
        <w:br/>
      </w:r>
      <w:r w:rsidRPr="004D195E">
        <w:rPr>
          <w:lang w:val="ru-RU"/>
        </w:rPr>
        <w:br/>
        <w:t xml:space="preserve">Повестка дня: </w:t>
      </w:r>
      <w:r w:rsidRPr="004D195E">
        <w:rPr>
          <w:lang w:val="ru-RU"/>
        </w:rPr>
        <w:br/>
        <w:t xml:space="preserve">1. Обсуждение требований к функционалу онлайн-магазина. </w:t>
      </w:r>
      <w:r w:rsidRPr="004D195E">
        <w:rPr>
          <w:lang w:val="ru-RU"/>
        </w:rPr>
        <w:br/>
        <w:t xml:space="preserve">2. Прогресс разработки. </w:t>
      </w:r>
      <w:r w:rsidRPr="004D195E">
        <w:rPr>
          <w:lang w:val="ru-RU"/>
        </w:rPr>
        <w:br/>
        <w:t xml:space="preserve">3. Обсуждение изменений в графике работы. </w:t>
      </w:r>
      <w:r w:rsidRPr="004D195E">
        <w:rPr>
          <w:lang w:val="ru-RU"/>
        </w:rPr>
        <w:br/>
      </w:r>
      <w:r w:rsidRPr="004D195E">
        <w:rPr>
          <w:lang w:val="ru-RU"/>
        </w:rPr>
        <w:br/>
        <w:t xml:space="preserve">Решения: </w:t>
      </w:r>
      <w:r w:rsidRPr="004D195E">
        <w:rPr>
          <w:lang w:val="ru-RU"/>
        </w:rPr>
        <w:br/>
        <w:t xml:space="preserve">- Включить в ТЗ функционал "фильтры товаров". </w:t>
      </w:r>
      <w:r w:rsidRPr="004D195E">
        <w:rPr>
          <w:lang w:val="ru-RU"/>
        </w:rPr>
        <w:br/>
        <w:t xml:space="preserve">- Прогресс разработки на текущий момент - </w:t>
      </w:r>
      <w:r w:rsidR="00AD32A3">
        <w:rPr>
          <w:lang w:val="ru-RU"/>
        </w:rPr>
        <w:t>7</w:t>
      </w:r>
      <w:r w:rsidRPr="004D195E">
        <w:rPr>
          <w:lang w:val="ru-RU"/>
        </w:rPr>
        <w:t xml:space="preserve">0%. </w:t>
      </w:r>
      <w:r w:rsidRPr="004D195E">
        <w:rPr>
          <w:lang w:val="ru-RU"/>
        </w:rPr>
        <w:br/>
      </w:r>
      <w:r w:rsidRPr="00AD32A3">
        <w:rPr>
          <w:lang w:val="ru-RU"/>
        </w:rPr>
        <w:t>- Изменение графика: дополнительная неделя на тестирование.</w:t>
      </w:r>
    </w:p>
    <w:sectPr w:rsidR="005771E1" w:rsidRPr="0017539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2796590">
    <w:abstractNumId w:val="8"/>
  </w:num>
  <w:num w:numId="2" w16cid:durableId="1823768096">
    <w:abstractNumId w:val="6"/>
  </w:num>
  <w:num w:numId="3" w16cid:durableId="1087455396">
    <w:abstractNumId w:val="5"/>
  </w:num>
  <w:num w:numId="4" w16cid:durableId="827667592">
    <w:abstractNumId w:val="4"/>
  </w:num>
  <w:num w:numId="5" w16cid:durableId="677006271">
    <w:abstractNumId w:val="7"/>
  </w:num>
  <w:num w:numId="6" w16cid:durableId="222065108">
    <w:abstractNumId w:val="3"/>
  </w:num>
  <w:num w:numId="7" w16cid:durableId="244343019">
    <w:abstractNumId w:val="2"/>
  </w:num>
  <w:num w:numId="8" w16cid:durableId="717822321">
    <w:abstractNumId w:val="1"/>
  </w:num>
  <w:num w:numId="9" w16cid:durableId="2011331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3A6D"/>
    <w:rsid w:val="0015074B"/>
    <w:rsid w:val="00175394"/>
    <w:rsid w:val="0029639D"/>
    <w:rsid w:val="00326F90"/>
    <w:rsid w:val="004D195E"/>
    <w:rsid w:val="005771E1"/>
    <w:rsid w:val="008A16E1"/>
    <w:rsid w:val="00AA1D8D"/>
    <w:rsid w:val="00AD32A3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D653FD"/>
  <w14:defaultImageDpi w14:val="300"/>
  <w15:docId w15:val="{756C7756-F6E4-4309-9762-3649F25E0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F3F2BB6-13A2-41C9-8934-80635625E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1984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2</cp:revision>
  <dcterms:created xsi:type="dcterms:W3CDTF">2024-11-18T10:28:00Z</dcterms:created>
  <dcterms:modified xsi:type="dcterms:W3CDTF">2024-11-18T10:28:00Z</dcterms:modified>
  <cp:category/>
</cp:coreProperties>
</file>